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ds</w:t>
      </w:r>
    </w:p>
    <w:p>
      <w:r>
        <w:t>dsds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